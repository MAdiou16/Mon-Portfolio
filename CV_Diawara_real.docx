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560F4" w14:textId="66505D17" w:rsidR="00C67315" w:rsidRPr="005A0E0D" w:rsidRDefault="009E62AB" w:rsidP="005A0E0D">
      <w:pPr>
        <w:jc w:val="center"/>
        <w:rPr>
          <w:b/>
          <w:sz w:val="32"/>
          <w:u w:val="single"/>
          <w:lang/>
        </w:rPr>
      </w:pPr>
      <w:r>
        <w:rPr>
          <w:b/>
          <w:sz w:val="32"/>
        </w:rPr>
        <w:t>Madiou Diawara</w:t>
      </w:r>
      <w:r w:rsidR="00D1429A">
        <w:rPr>
          <w:b/>
          <w:sz w:val="32"/>
          <w:u w:val="single"/>
        </w:rPr>
        <w:t xml:space="preserve"> </w:t>
      </w:r>
    </w:p>
    <w:p w14:paraId="5862C481" w14:textId="60196087" w:rsidR="003C1EDA" w:rsidRDefault="009E62AB" w:rsidP="003C1EDA">
      <w:pPr>
        <w:jc w:val="center"/>
        <w:rPr>
          <w:lang/>
        </w:rPr>
      </w:pPr>
      <w:r>
        <w:t>Motivé à rejoindre un centre d'appel pour mettre à profit mes compétences en communication, ma capacité d'adaptation et mon sérieux. Actuellement en formation, je cherche un emploi à temps partiel pour financer mes études.</w:t>
      </w:r>
    </w:p>
    <w:p w14:paraId="669775EF" w14:textId="77777777" w:rsidR="002206FD" w:rsidRPr="002206FD" w:rsidRDefault="002206FD" w:rsidP="003C1EDA">
      <w:pPr>
        <w:jc w:val="center"/>
        <w:rPr>
          <w:lang/>
        </w:rPr>
      </w:pPr>
    </w:p>
    <w:p w14:paraId="7FFA4CEF" w14:textId="2FD77348" w:rsidR="008957BD" w:rsidRDefault="00997C10" w:rsidP="003C1EDA">
      <w:pPr>
        <w:rPr>
          <w:color w:val="000000" w:themeColor="text1"/>
          <w:lang/>
        </w:rPr>
      </w:pPr>
      <w:r>
        <w:rPr>
          <w:b/>
          <w:bCs/>
          <w:color w:val="4F81BD" w:themeColor="accent1"/>
          <w:lang/>
        </w:rPr>
        <w:t>Contact</w:t>
      </w:r>
    </w:p>
    <w:p w14:paraId="6CE642DD" w14:textId="6F71EDC5" w:rsidR="0030029C" w:rsidRPr="00FD32DC" w:rsidRDefault="00FD32DC" w:rsidP="003C1EDA">
      <w:pPr>
        <w:rPr>
          <w:color w:val="000000" w:themeColor="text1"/>
          <w:lang/>
        </w:rPr>
      </w:pP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color w:val="000000" w:themeColor="text1"/>
          <w:lang/>
        </w:rPr>
        <mc:AlternateContent>
          <mc:Choice Requires="w16se">
            <w16se:symEx w16se:font="Segoe UI Symbol" w16se:char="1F4DE"/>
          </mc:Choice>
          <mc:Fallback>
            <w:t>📞</w:t>
          </mc:Fallback>
        </mc:AlternateContent>
      </w:r>
      <w:r>
        <w:rPr>
          <w:color w:val="000000" w:themeColor="text1"/>
          <w:lang/>
        </w:rPr>
        <w:t xml:space="preserve"> 785133076</w:t>
      </w:r>
    </w:p>
    <w:p w14:paraId="5EBF1269" w14:textId="5CBAD3F5" w:rsidR="009C1E1E" w:rsidRPr="00670A32" w:rsidRDefault="00773749" w:rsidP="003C1EDA">
      <w:pPr>
        <w:rPr>
          <w:color w:val="000000" w:themeColor="text1"/>
          <w:lang/>
        </w:rPr>
      </w:pPr>
      <w:r w:rsidRPr="00670A32">
        <w:rPr>
          <w:color w:val="000000" w:themeColor="text1"/>
          <w:lang/>
        </w:rPr>
        <w:t>✉️</w:t>
      </w:r>
      <w:r w:rsidR="004E7BB1" w:rsidRPr="00670A32">
        <w:rPr>
          <w:color w:val="000000" w:themeColor="text1"/>
          <w:lang/>
        </w:rPr>
        <w:t xml:space="preserve"> </w:t>
      </w:r>
      <w:r w:rsidR="00670A32">
        <w:rPr>
          <w:color w:val="000000" w:themeColor="text1"/>
          <w:lang/>
        </w:rPr>
        <w:t xml:space="preserve"> </w:t>
      </w:r>
      <w:hyperlink r:id="rId6" w:history="1">
        <w:r w:rsidR="00670A32" w:rsidRPr="00F51EAF">
          <w:rPr>
            <w:rStyle w:val="Lienhypertexte"/>
            <w:lang/>
          </w:rPr>
          <w:t>madioudiawara324@gmail.com</w:t>
        </w:r>
      </w:hyperlink>
    </w:p>
    <w:p w14:paraId="3F6F3B84" w14:textId="5F8956CF" w:rsidR="008D11DB" w:rsidRPr="00670A32" w:rsidRDefault="00EF2627" w:rsidP="003C1EDA">
      <w:pPr>
        <w:rPr>
          <w:color w:val="000000" w:themeColor="text1"/>
          <w:lang/>
        </w:rPr>
      </w:pPr>
      <w:r w:rsidRPr="00670A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lang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70A32">
        <w:rPr>
          <w:color w:val="000000" w:themeColor="text1"/>
          <w:lang/>
        </w:rPr>
        <w:t xml:space="preserve"> </w:t>
      </w:r>
      <w:r w:rsidR="008D11DB" w:rsidRPr="00670A32">
        <w:rPr>
          <w:color w:val="000000" w:themeColor="text1"/>
          <w:lang/>
        </w:rPr>
        <w:t>Pikine Tally Boumack</w:t>
      </w:r>
    </w:p>
    <w:p w14:paraId="131B8BC4" w14:textId="77777777" w:rsidR="0093573E" w:rsidRDefault="0093573E" w:rsidP="0093573E">
      <w:pPr>
        <w:pStyle w:val="Paragraphedeliste"/>
        <w:rPr>
          <w:lang/>
        </w:rPr>
      </w:pPr>
    </w:p>
    <w:p w14:paraId="3559AD87" w14:textId="3808779F" w:rsidR="00B10FDA" w:rsidRPr="003C1EDA" w:rsidRDefault="009E62AB" w:rsidP="0093449A">
      <w:pPr>
        <w:pStyle w:val="Paragraphedeliste"/>
        <w:ind w:left="0"/>
        <w:rPr>
          <w:b/>
          <w:bCs/>
          <w:color w:val="4F81BD" w:themeColor="accent1"/>
          <w:lang/>
        </w:rPr>
      </w:pPr>
      <w:r w:rsidRPr="003C1EDA">
        <w:rPr>
          <w:b/>
          <w:bCs/>
          <w:color w:val="4F81BD" w:themeColor="accent1"/>
        </w:rPr>
        <w:t>Expérience</w:t>
      </w:r>
    </w:p>
    <w:p w14:paraId="4C62DB00" w14:textId="77777777" w:rsidR="00B10FDA" w:rsidRDefault="009E62AB">
      <w:r>
        <w:rPr>
          <w:b/>
        </w:rPr>
        <w:t>É</w:t>
      </w:r>
      <w:r>
        <w:rPr>
          <w:b/>
        </w:rPr>
        <w:t>tudiant en Développement Web | Dakar Sénégal</w:t>
      </w:r>
      <w:r>
        <w:rPr>
          <w:b/>
        </w:rPr>
        <w:br/>
      </w:r>
      <w:r>
        <w:rPr>
          <w:i/>
        </w:rPr>
        <w:t>GOMYCODE</w:t>
      </w:r>
      <w:r>
        <w:rPr>
          <w:i/>
        </w:rPr>
        <w:br/>
      </w:r>
      <w:r>
        <w:t>Jan. 2025 - Present</w:t>
      </w:r>
      <w:r>
        <w:br/>
        <w:t>Formation débutée sur les bases du HTML, CSS, et JavaScript, avec des projets simples pour pratiquer.</w:t>
      </w:r>
    </w:p>
    <w:p w14:paraId="0778695E" w14:textId="77777777" w:rsidR="00B10FDA" w:rsidRDefault="00B10FDA"/>
    <w:p w14:paraId="316EF0E0" w14:textId="77777777" w:rsidR="00B10FDA" w:rsidRDefault="009E62AB">
      <w:r>
        <w:rPr>
          <w:b/>
        </w:rPr>
        <w:t>Étudiant en Géographie | Dakar Sénégal</w:t>
      </w:r>
      <w:r>
        <w:rPr>
          <w:b/>
        </w:rPr>
        <w:br/>
      </w:r>
      <w:r>
        <w:rPr>
          <w:i/>
        </w:rPr>
        <w:t>UCAD</w:t>
      </w:r>
      <w:r>
        <w:rPr>
          <w:i/>
        </w:rPr>
        <w:br/>
      </w:r>
      <w:r>
        <w:t>Jul. 2022 - Aug. 2023</w:t>
      </w:r>
      <w:r>
        <w:br/>
        <w:t>Travaux de recherche sur l'aménagement du territoire et les problématiques environnementales.</w:t>
      </w:r>
    </w:p>
    <w:p w14:paraId="081B7DEC" w14:textId="77777777" w:rsidR="00B10FDA" w:rsidRDefault="00B10FDA"/>
    <w:p w14:paraId="21BA7139" w14:textId="77777777" w:rsidR="00B10FDA" w:rsidRDefault="009E62AB">
      <w:pPr>
        <w:pStyle w:val="Titre1"/>
      </w:pPr>
      <w:r>
        <w:t>Éducation</w:t>
      </w:r>
    </w:p>
    <w:p w14:paraId="08964AD0" w14:textId="77777777" w:rsidR="00B10FDA" w:rsidRDefault="009E62AB">
      <w:r>
        <w:rPr>
          <w:b/>
        </w:rPr>
        <w:t>Gomycode | Dakar Sénégal</w:t>
      </w:r>
      <w:r>
        <w:rPr>
          <w:b/>
        </w:rPr>
        <w:br/>
      </w:r>
      <w:r>
        <w:rPr>
          <w:i/>
        </w:rPr>
        <w:t>Informatique, Certificat en Développement Web</w:t>
      </w:r>
      <w:r>
        <w:rPr>
          <w:i/>
        </w:rPr>
        <w:br/>
      </w:r>
      <w:r>
        <w:t>Jan. 2025 - Present</w:t>
      </w:r>
      <w:r>
        <w:br/>
        <w:t>Formation axée sur les bases du développement web (HTML, CSS, JavaScript).</w:t>
      </w:r>
    </w:p>
    <w:p w14:paraId="08C0BC65" w14:textId="77777777" w:rsidR="00B10FDA" w:rsidRDefault="00B10FDA"/>
    <w:p w14:paraId="65083652" w14:textId="77777777" w:rsidR="00B10FDA" w:rsidRDefault="009E62AB">
      <w:r>
        <w:rPr>
          <w:b/>
        </w:rPr>
        <w:t>Université Cheikh Anta Diop | Dakar Sénégal</w:t>
      </w:r>
      <w:r>
        <w:rPr>
          <w:b/>
        </w:rPr>
        <w:br/>
      </w:r>
      <w:r>
        <w:rPr>
          <w:i/>
        </w:rPr>
        <w:t>Sciences Humaines et Sociales, Licence en géographie</w:t>
      </w:r>
      <w:r>
        <w:rPr>
          <w:i/>
        </w:rPr>
        <w:br/>
      </w:r>
      <w:r>
        <w:t>Mar. 2021 - Present</w:t>
      </w:r>
      <w:r>
        <w:br/>
        <w:t>Études en géographie humaine, physique et aménagement. Actuellement en L3 après une reprise de la L2.</w:t>
      </w:r>
    </w:p>
    <w:p w14:paraId="0718DA82" w14:textId="77777777" w:rsidR="00B10FDA" w:rsidRDefault="00B10FDA"/>
    <w:p w14:paraId="5F836439" w14:textId="77777777" w:rsidR="00B10FDA" w:rsidRDefault="009E62AB">
      <w:r>
        <w:rPr>
          <w:b/>
        </w:rPr>
        <w:t>Lycée Boulaye Fanthio Barry</w:t>
      </w:r>
      <w:r>
        <w:rPr>
          <w:b/>
        </w:rPr>
        <w:br/>
      </w:r>
      <w:r>
        <w:rPr>
          <w:i/>
        </w:rPr>
        <w:t>Sciences Humaines et Sociales, Baccalauréat</w:t>
      </w:r>
      <w:r>
        <w:rPr>
          <w:i/>
        </w:rPr>
        <w:br/>
      </w:r>
    </w:p>
    <w:p w14:paraId="4EA8C4FC" w14:textId="77777777" w:rsidR="00B10FDA" w:rsidRDefault="00B10FDA"/>
    <w:p w14:paraId="3B99CF10" w14:textId="77777777" w:rsidR="00B10FDA" w:rsidRDefault="009E62AB">
      <w:pPr>
        <w:pStyle w:val="Titre1"/>
      </w:pPr>
      <w:r>
        <w:t>Langues</w:t>
      </w:r>
    </w:p>
    <w:p w14:paraId="16A978A6" w14:textId="77777777" w:rsidR="00B10FDA" w:rsidRDefault="009E62AB">
      <w:r>
        <w:t>Français : ★★★★★</w:t>
      </w:r>
    </w:p>
    <w:p w14:paraId="7E8637FE" w14:textId="77777777" w:rsidR="00B10FDA" w:rsidRDefault="009E62AB">
      <w:r>
        <w:t>Anglais : ★★★☆☆</w:t>
      </w:r>
    </w:p>
    <w:p w14:paraId="7E1EF43F" w14:textId="77777777" w:rsidR="00B10FDA" w:rsidRDefault="009E62AB">
      <w:pPr>
        <w:pStyle w:val="Titre1"/>
      </w:pPr>
      <w:r>
        <w:t>Compétences</w:t>
      </w:r>
    </w:p>
    <w:p w14:paraId="048D0129" w14:textId="77777777" w:rsidR="00B10FDA" w:rsidRDefault="009E62AB">
      <w:r>
        <w:t>Bases en informatique et outils bureautiques</w:t>
      </w:r>
    </w:p>
    <w:p w14:paraId="30724781" w14:textId="77777777" w:rsidR="00B10FDA" w:rsidRDefault="009E62AB">
      <w:pPr>
        <w:pStyle w:val="Titre1"/>
      </w:pPr>
      <w:r>
        <w:t>Centre d'intérêt</w:t>
      </w:r>
    </w:p>
    <w:p w14:paraId="2B2DEFE3" w14:textId="77777777" w:rsidR="00B10FDA" w:rsidRDefault="009E62AB">
      <w:r>
        <w:t>Nouvelles technologies et développement web</w:t>
      </w:r>
    </w:p>
    <w:p w14:paraId="1C58B102" w14:textId="77777777" w:rsidR="00B10FDA" w:rsidRDefault="009E62AB">
      <w:r>
        <w:t>Travail en équipe et relation client</w:t>
      </w:r>
    </w:p>
    <w:sectPr w:rsidR="00B10F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752DAD"/>
    <w:multiLevelType w:val="hybridMultilevel"/>
    <w:tmpl w:val="F5BAAC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900084">
    <w:abstractNumId w:val="8"/>
  </w:num>
  <w:num w:numId="2" w16cid:durableId="1296986971">
    <w:abstractNumId w:val="6"/>
  </w:num>
  <w:num w:numId="3" w16cid:durableId="1555696346">
    <w:abstractNumId w:val="5"/>
  </w:num>
  <w:num w:numId="4" w16cid:durableId="159125967">
    <w:abstractNumId w:val="4"/>
  </w:num>
  <w:num w:numId="5" w16cid:durableId="1315261897">
    <w:abstractNumId w:val="7"/>
  </w:num>
  <w:num w:numId="6" w16cid:durableId="738940720">
    <w:abstractNumId w:val="3"/>
  </w:num>
  <w:num w:numId="7" w16cid:durableId="1417361188">
    <w:abstractNumId w:val="2"/>
  </w:num>
  <w:num w:numId="8" w16cid:durableId="2006780050">
    <w:abstractNumId w:val="1"/>
  </w:num>
  <w:num w:numId="9" w16cid:durableId="1309434929">
    <w:abstractNumId w:val="0"/>
  </w:num>
  <w:num w:numId="10" w16cid:durableId="1611087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6FD"/>
    <w:rsid w:val="00291A3C"/>
    <w:rsid w:val="0029639D"/>
    <w:rsid w:val="0030029C"/>
    <w:rsid w:val="00326F90"/>
    <w:rsid w:val="003C1EDA"/>
    <w:rsid w:val="004E7BB1"/>
    <w:rsid w:val="005A0E0D"/>
    <w:rsid w:val="00670A32"/>
    <w:rsid w:val="00773749"/>
    <w:rsid w:val="008957BD"/>
    <w:rsid w:val="008D11DB"/>
    <w:rsid w:val="0093449A"/>
    <w:rsid w:val="0093573E"/>
    <w:rsid w:val="00997C10"/>
    <w:rsid w:val="009B24A6"/>
    <w:rsid w:val="009C1E1E"/>
    <w:rsid w:val="009E62AB"/>
    <w:rsid w:val="00AA1D8D"/>
    <w:rsid w:val="00AB495D"/>
    <w:rsid w:val="00B10FDA"/>
    <w:rsid w:val="00B114E6"/>
    <w:rsid w:val="00B47730"/>
    <w:rsid w:val="00C67315"/>
    <w:rsid w:val="00CB0664"/>
    <w:rsid w:val="00D1429A"/>
    <w:rsid w:val="00DB3EDC"/>
    <w:rsid w:val="00E26EB0"/>
    <w:rsid w:val="00EF2627"/>
    <w:rsid w:val="00F07A74"/>
    <w:rsid w:val="00FC693F"/>
    <w:rsid w:val="00F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6614F"/>
  <w14:defaultImageDpi w14:val="300"/>
  <w15:docId w15:val="{92CD0A14-790A-D942-9F88-F7015512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B114E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11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madioudiawara324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madioudiawara324@gmail.com</cp:lastModifiedBy>
  <cp:revision>2</cp:revision>
  <dcterms:created xsi:type="dcterms:W3CDTF">2025-03-07T01:05:00Z</dcterms:created>
  <dcterms:modified xsi:type="dcterms:W3CDTF">2025-03-07T01:05:00Z</dcterms:modified>
  <cp:category/>
</cp:coreProperties>
</file>